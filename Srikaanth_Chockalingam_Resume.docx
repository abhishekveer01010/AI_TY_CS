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5128F" w14:textId="77777777" w:rsidR="00DE75F3" w:rsidRDefault="00000000">
      <w:pPr>
        <w:pStyle w:val="Heading1"/>
      </w:pPr>
      <w:r>
        <w:t>SRIKAANTH CHOCKALINGAM</w:t>
      </w:r>
    </w:p>
    <w:p w14:paraId="44D5D11D" w14:textId="77777777" w:rsidR="00DE75F3" w:rsidRDefault="00000000">
      <w:r>
        <w:t>Pune, India | srikaanth.chockalingam@gmail.com | LinkedIn: https://www.linkedin.com/in/srikaanth-chockalingam-1b5063294/ | Portfolio: https://sribytes.vercel.app</w:t>
      </w:r>
    </w:p>
    <w:p w14:paraId="59C42538" w14:textId="77777777" w:rsidR="00DE75F3" w:rsidRDefault="00000000">
      <w:pPr>
        <w:pStyle w:val="Heading2"/>
      </w:pPr>
      <w:r>
        <w:t>OBJECTIVE</w:t>
      </w:r>
    </w:p>
    <w:p w14:paraId="54D4AD75" w14:textId="77777777" w:rsidR="00DE75F3" w:rsidRDefault="00000000">
      <w:r>
        <w:t>To apply my skills in full-stack development, drone survey technology, and AI-based applications to build impactful geospatial and agricultural solutions using weather and satellite data.</w:t>
      </w:r>
    </w:p>
    <w:p w14:paraId="7E0F52B8" w14:textId="77777777" w:rsidR="00DE75F3" w:rsidRDefault="00000000">
      <w:pPr>
        <w:pStyle w:val="Heading2"/>
      </w:pPr>
      <w:r>
        <w:t>EXPERIENCE</w:t>
      </w:r>
    </w:p>
    <w:p w14:paraId="2CE5484B" w14:textId="77777777" w:rsidR="00DE75F3" w:rsidRDefault="00000000">
      <w:r w:rsidRPr="0004791B">
        <w:rPr>
          <w:b/>
          <w:bCs/>
        </w:rPr>
        <w:t>Full Stack Developer Intern — Birdscale Technologies &amp; SpaceLabs</w:t>
      </w:r>
      <w:r w:rsidRPr="0004791B">
        <w:rPr>
          <w:b/>
          <w:bCs/>
        </w:rPr>
        <w:br/>
        <w:t>May 2024 – July 2024 | Pune, India</w:t>
      </w:r>
      <w:r w:rsidRPr="0004791B">
        <w:rPr>
          <w:b/>
          <w:bCs/>
        </w:rPr>
        <w:br/>
      </w:r>
      <w:r>
        <w:t>- Built a responsive, SEO-optimized product website for SpaceLabs to showcase geospatial and healthcare solutions.</w:t>
      </w:r>
      <w:r>
        <w:br/>
        <w:t>- Technologies used: React.js, Node.js, Express, and integration with secure email APIs for form data handling.</w:t>
      </w:r>
      <w:r>
        <w:br/>
        <w:t>- Contributed to drone mission planning and execution, including:</w:t>
      </w:r>
      <w:r>
        <w:br/>
        <w:t xml:space="preserve">  - Drawing flight paths and processing UAV data using photogrammetry tools</w:t>
      </w:r>
      <w:r>
        <w:br/>
        <w:t xml:space="preserve">  - Understanding LiDAR, thermal, and multispectral applications in agriculture and infrastructure</w:t>
      </w:r>
      <w:r>
        <w:br/>
        <w:t xml:space="preserve">  - Working with orthomosaics, 3D terrain modeling, and GIS data visualization</w:t>
      </w:r>
      <w:r>
        <w:br/>
        <w:t>- Gained hands-on experience in converting aerial data into meaningful insights through CAD/GIS workflows.</w:t>
      </w:r>
      <w:r>
        <w:br/>
        <w:t>- Key insight: Bridged the gap between hardware deployment and end-user experience in full-stack product delivery.</w:t>
      </w:r>
    </w:p>
    <w:p w14:paraId="73132B00" w14:textId="77777777" w:rsidR="00DE75F3" w:rsidRDefault="00000000">
      <w:pPr>
        <w:pStyle w:val="Heading2"/>
      </w:pPr>
      <w:r>
        <w:t>TECHNICAL SKILLS</w:t>
      </w:r>
    </w:p>
    <w:p w14:paraId="42203B27" w14:textId="62676BB6" w:rsidR="0004791B" w:rsidRDefault="00000000">
      <w:r>
        <w:t>Languages &amp; Frameworks:</w:t>
      </w:r>
      <w:r>
        <w:br/>
        <w:t>- C, C++, Python, JavaScript, HTML, CSS</w:t>
      </w:r>
      <w:r>
        <w:br/>
        <w:t>- React.js, Node.js, Express.js</w:t>
      </w:r>
      <w:r>
        <w:br/>
        <w:t>- Bootstrap, Tailwind CSS</w:t>
      </w:r>
      <w:r>
        <w:br/>
      </w:r>
      <w:r>
        <w:br/>
        <w:t>AI &amp; ML:</w:t>
      </w:r>
      <w:r>
        <w:br/>
        <w:t>- Keras, TensorFlow</w:t>
      </w:r>
      <w:r>
        <w:br/>
        <w:t>- Basic Deep Learning (CNNs), Image Classification</w:t>
      </w:r>
      <w:r>
        <w:br/>
        <w:t>- Worked with real-time datasets, including drone-collected and weather data</w:t>
      </w:r>
      <w:r>
        <w:br/>
      </w:r>
      <w:r>
        <w:br/>
        <w:t>Databases &amp; Tools:</w:t>
      </w:r>
      <w:r>
        <w:br/>
        <w:t>- Firebase, MongoDB, MySQL</w:t>
      </w:r>
      <w:r>
        <w:br/>
        <w:t>- Git, GitHub, Figma</w:t>
      </w:r>
      <w:r>
        <w:br/>
        <w:t>- Postman, VS Code, Google Maps API</w:t>
      </w:r>
      <w:r>
        <w:br/>
      </w:r>
      <w:r>
        <w:lastRenderedPageBreak/>
        <w:br/>
        <w:t>Other Tech</w:t>
      </w:r>
      <w:r w:rsidR="0004791B">
        <w:t>(related to project)</w:t>
      </w:r>
      <w:r>
        <w:t>:</w:t>
      </w:r>
      <w:r>
        <w:br/>
        <w:t>- UAV Survey Workflows</w:t>
      </w:r>
      <w:r>
        <w:br/>
        <w:t>- Orthomosaic &amp; Terrain Model Processing</w:t>
      </w:r>
      <w:r>
        <w:br/>
        <w:t>- GeoJSON &amp; CAD Tools for Mapping</w:t>
      </w:r>
      <w:r w:rsidR="0004791B">
        <w:br/>
        <w:t>-Photometry</w:t>
      </w:r>
    </w:p>
    <w:p w14:paraId="321A706E" w14:textId="5AB26E46" w:rsidR="00DE75F3" w:rsidRDefault="00DE75F3"/>
    <w:p w14:paraId="3B5806B3" w14:textId="77777777" w:rsidR="00DE75F3" w:rsidRDefault="00000000">
      <w:pPr>
        <w:pStyle w:val="Heading2"/>
      </w:pPr>
      <w:r>
        <w:t>EDUCATION</w:t>
      </w:r>
    </w:p>
    <w:p w14:paraId="3B05D998" w14:textId="77777777" w:rsidR="00DE75F3" w:rsidRDefault="00000000">
      <w:r>
        <w:t>B.Tech in Computer Engineering</w:t>
      </w:r>
      <w:r>
        <w:br/>
        <w:t>Vishwakarma Institute of Technology, Pune</w:t>
      </w:r>
      <w:r>
        <w:br/>
        <w:t>Expected Graduation: 2026</w:t>
      </w:r>
    </w:p>
    <w:p w14:paraId="6A796A84" w14:textId="77777777" w:rsidR="00DE75F3" w:rsidRDefault="00000000">
      <w:pPr>
        <w:pStyle w:val="Heading2"/>
      </w:pPr>
      <w:r>
        <w:t>WHY THIS PROJECT FITS</w:t>
      </w:r>
    </w:p>
    <w:p w14:paraId="4EF84309" w14:textId="77777777" w:rsidR="00DE75F3" w:rsidRDefault="00000000">
      <w:r>
        <w:t>- Experience in combining AI with spatial data for real-world tasks (drones, geolocation, environmental applications)</w:t>
      </w:r>
      <w:r>
        <w:br/>
        <w:t>- Proven ability to work across hardware, software, and user experience layers</w:t>
      </w:r>
      <w:r>
        <w:br/>
        <w:t>- Passion for building tools that empower people—farmers, students, or everyday users</w:t>
      </w:r>
    </w:p>
    <w:sectPr w:rsidR="00DE75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521736">
    <w:abstractNumId w:val="8"/>
  </w:num>
  <w:num w:numId="2" w16cid:durableId="254561731">
    <w:abstractNumId w:val="6"/>
  </w:num>
  <w:num w:numId="3" w16cid:durableId="1650356685">
    <w:abstractNumId w:val="5"/>
  </w:num>
  <w:num w:numId="4" w16cid:durableId="598610411">
    <w:abstractNumId w:val="4"/>
  </w:num>
  <w:num w:numId="5" w16cid:durableId="1339388974">
    <w:abstractNumId w:val="7"/>
  </w:num>
  <w:num w:numId="6" w16cid:durableId="607467839">
    <w:abstractNumId w:val="3"/>
  </w:num>
  <w:num w:numId="7" w16cid:durableId="1562474854">
    <w:abstractNumId w:val="2"/>
  </w:num>
  <w:num w:numId="8" w16cid:durableId="1015154383">
    <w:abstractNumId w:val="1"/>
  </w:num>
  <w:num w:numId="9" w16cid:durableId="164083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1B"/>
    <w:rsid w:val="0006063C"/>
    <w:rsid w:val="0015074B"/>
    <w:rsid w:val="0029639D"/>
    <w:rsid w:val="00326F90"/>
    <w:rsid w:val="00987770"/>
    <w:rsid w:val="00AA1D8D"/>
    <w:rsid w:val="00B47730"/>
    <w:rsid w:val="00CB0664"/>
    <w:rsid w:val="00DE75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F054D"/>
  <w14:defaultImageDpi w14:val="300"/>
  <w15:docId w15:val="{0C81E714-6387-4226-A9D8-1D0CD9E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cho</cp:lastModifiedBy>
  <cp:revision>2</cp:revision>
  <dcterms:created xsi:type="dcterms:W3CDTF">2013-12-23T23:15:00Z</dcterms:created>
  <dcterms:modified xsi:type="dcterms:W3CDTF">2025-07-24T11:21:00Z</dcterms:modified>
  <cp:category/>
</cp:coreProperties>
</file>